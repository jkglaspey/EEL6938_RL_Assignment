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BD6EF" w14:textId="29C370C8" w:rsidR="1072DEFA" w:rsidRDefault="1072DEFA" w:rsidP="18993C48">
      <w:pPr>
        <w:spacing w:before="240" w:after="240"/>
        <w:rPr>
          <w:rFonts w:ascii="Cambria" w:eastAsia="Cambria" w:hAnsi="Cambria" w:cs="Cambria"/>
          <w:b/>
          <w:bCs/>
          <w:color w:val="4F81BD" w:themeColor="accent1"/>
          <w:sz w:val="40"/>
          <w:szCs w:val="40"/>
        </w:rPr>
      </w:pPr>
      <w:r w:rsidRPr="18993C48">
        <w:rPr>
          <w:rFonts w:ascii="Cambria" w:eastAsia="Cambria" w:hAnsi="Cambria" w:cs="Cambria"/>
          <w:b/>
          <w:bCs/>
          <w:color w:val="4F81BD" w:themeColor="accent1"/>
          <w:sz w:val="40"/>
          <w:szCs w:val="40"/>
        </w:rPr>
        <w:t>Overview</w:t>
      </w:r>
    </w:p>
    <w:p w14:paraId="48C5A38A" w14:textId="516A7F54" w:rsidR="1072DEFA" w:rsidRDefault="1072DEFA" w:rsidP="18993C48">
      <w:pPr>
        <w:spacing w:before="240" w:after="240"/>
      </w:pPr>
      <w:r w:rsidRPr="18993C48">
        <w:rPr>
          <w:rFonts w:ascii="Cambria" w:eastAsia="Cambria" w:hAnsi="Cambria" w:cs="Cambria"/>
        </w:rPr>
        <w:t>A codebase for a speed-following reinforcement learning (RL) model has been provided to you. This model is designed to learn to follow a reference speed profile by training on a dataset that is split into episodes (chunks) of a given length. The code includes implementations of data chunking, environment definition for training (using variable episode lengths), and testing on the entire dataset.</w:t>
      </w:r>
    </w:p>
    <w:p w14:paraId="17E0813E" w14:textId="18DB5EDE" w:rsidR="1072DEFA" w:rsidRDefault="1072DEFA" w:rsidP="18993C48">
      <w:pPr>
        <w:pStyle w:val="Heading2"/>
        <w:spacing w:before="299" w:after="299"/>
      </w:pPr>
      <w:r w:rsidRPr="18993C48">
        <w:rPr>
          <w:rFonts w:ascii="Cambria" w:eastAsia="Cambria" w:hAnsi="Cambria" w:cs="Cambria"/>
          <w:sz w:val="36"/>
          <w:szCs w:val="36"/>
        </w:rPr>
        <w:t>Objective</w:t>
      </w:r>
    </w:p>
    <w:p w14:paraId="559F6D2E" w14:textId="780BA960" w:rsidR="1072DEFA" w:rsidRDefault="1072DEFA" w:rsidP="18993C48">
      <w:pPr>
        <w:spacing w:before="240" w:after="240"/>
      </w:pPr>
      <w:r w:rsidRPr="18993C48">
        <w:rPr>
          <w:rFonts w:ascii="Cambria" w:eastAsia="Cambria" w:hAnsi="Cambria" w:cs="Cambria"/>
        </w:rPr>
        <w:t>Your task is to extend and modify the provided code in several ways:</w:t>
      </w:r>
    </w:p>
    <w:p w14:paraId="1CF7CEB1" w14:textId="2BAC981E" w:rsidR="1072DEFA" w:rsidRDefault="1072DEFA" w:rsidP="18993C48">
      <w:pPr>
        <w:pStyle w:val="ListParagraph"/>
        <w:numPr>
          <w:ilvl w:val="0"/>
          <w:numId w:val="9"/>
        </w:numPr>
        <w:spacing w:before="240" w:after="240"/>
        <w:rPr>
          <w:rFonts w:ascii="Cambria" w:eastAsia="Cambria" w:hAnsi="Cambria" w:cs="Cambria"/>
        </w:rPr>
      </w:pPr>
      <w:r w:rsidRPr="18993C48">
        <w:rPr>
          <w:rFonts w:ascii="Cambria" w:eastAsia="Cambria" w:hAnsi="Cambria" w:cs="Cambria"/>
        </w:rPr>
        <w:t>Modify the RL model and experiment with different hyperparameters.</w:t>
      </w:r>
    </w:p>
    <w:p w14:paraId="7A3B4923" w14:textId="15F2BB93" w:rsidR="1072DEFA" w:rsidRDefault="1072DEFA" w:rsidP="18993C48">
      <w:pPr>
        <w:pStyle w:val="ListParagraph"/>
        <w:numPr>
          <w:ilvl w:val="0"/>
          <w:numId w:val="9"/>
        </w:numPr>
        <w:spacing w:before="240" w:after="240"/>
        <w:rPr>
          <w:rFonts w:ascii="Cambria" w:eastAsia="Cambria" w:hAnsi="Cambria" w:cs="Cambria"/>
        </w:rPr>
      </w:pPr>
      <w:r w:rsidRPr="18993C48">
        <w:rPr>
          <w:rFonts w:ascii="Cambria" w:eastAsia="Cambria" w:hAnsi="Cambria" w:cs="Cambria"/>
        </w:rPr>
        <w:t>Adjust the episode length (chunk size) used during training to determine its impact on the model's performance.</w:t>
      </w:r>
    </w:p>
    <w:p w14:paraId="62683838" w14:textId="02A6E5E1" w:rsidR="1072DEFA" w:rsidRDefault="1072DEFA" w:rsidP="18993C48">
      <w:pPr>
        <w:pStyle w:val="ListParagraph"/>
        <w:numPr>
          <w:ilvl w:val="0"/>
          <w:numId w:val="9"/>
        </w:numPr>
        <w:spacing w:before="240" w:after="240"/>
        <w:rPr>
          <w:rFonts w:ascii="Cambria" w:eastAsia="Cambria" w:hAnsi="Cambria" w:cs="Cambria"/>
        </w:rPr>
      </w:pPr>
      <w:r w:rsidRPr="18993C48">
        <w:rPr>
          <w:rFonts w:ascii="Cambria" w:eastAsia="Cambria" w:hAnsi="Cambria" w:cs="Cambria"/>
        </w:rPr>
        <w:t>Alter the reward structure to observe how different formulations influence the learning outcome.</w:t>
      </w:r>
    </w:p>
    <w:p w14:paraId="0EF42A9D" w14:textId="720AB4CD" w:rsidR="1072DEFA" w:rsidRDefault="1072DEFA" w:rsidP="18993C48">
      <w:pPr>
        <w:pStyle w:val="ListParagraph"/>
        <w:numPr>
          <w:ilvl w:val="0"/>
          <w:numId w:val="9"/>
        </w:numPr>
        <w:spacing w:before="240" w:after="240"/>
        <w:rPr>
          <w:rFonts w:ascii="Cambria" w:eastAsia="Cambria" w:hAnsi="Cambria" w:cs="Cambria"/>
        </w:rPr>
      </w:pPr>
      <w:r w:rsidRPr="18993C48">
        <w:rPr>
          <w:rFonts w:ascii="Cambria" w:eastAsia="Cambria" w:hAnsi="Cambria" w:cs="Cambria"/>
        </w:rPr>
        <w:t>Define and implement quantitative metrics to evaluate the performance of your model. Where possible, include visualizations (e.g., plots comparing the reference speed to the predicted speed, convergence curves, error metrics over time, etc.) that demonstrate the quality of performance.</w:t>
      </w:r>
    </w:p>
    <w:p w14:paraId="1B7F7126" w14:textId="3BCAAB3E" w:rsidR="1072DEFA" w:rsidRDefault="1072DEFA" w:rsidP="18993C48">
      <w:pPr>
        <w:pStyle w:val="Heading2"/>
        <w:spacing w:before="299" w:after="299"/>
      </w:pPr>
      <w:r w:rsidRPr="18993C48">
        <w:rPr>
          <w:rFonts w:ascii="Cambria" w:eastAsia="Cambria" w:hAnsi="Cambria" w:cs="Cambria"/>
          <w:sz w:val="36"/>
          <w:szCs w:val="36"/>
        </w:rPr>
        <w:t>Tasks</w:t>
      </w:r>
    </w:p>
    <w:p w14:paraId="1FC5F5FB" w14:textId="5EE88E0A" w:rsidR="1072DEFA" w:rsidRDefault="1072DEFA" w:rsidP="18993C48">
      <w:pPr>
        <w:pStyle w:val="Heading3"/>
        <w:spacing w:before="281" w:after="281"/>
      </w:pPr>
      <w:r w:rsidRPr="18993C48">
        <w:rPr>
          <w:rFonts w:ascii="Cambria" w:eastAsia="Cambria" w:hAnsi="Cambria" w:cs="Cambria"/>
          <w:sz w:val="28"/>
          <w:szCs w:val="28"/>
        </w:rPr>
        <w:t>1. Model and Hyperparameter Modifications:</w:t>
      </w:r>
    </w:p>
    <w:p w14:paraId="79A7E813" w14:textId="1C0872F9" w:rsidR="1072DEFA" w:rsidRDefault="1072DEFA" w:rsidP="18993C48">
      <w:pPr>
        <w:pStyle w:val="ListParagraph"/>
        <w:numPr>
          <w:ilvl w:val="0"/>
          <w:numId w:val="8"/>
        </w:numPr>
        <w:spacing w:before="240" w:after="240"/>
        <w:rPr>
          <w:rFonts w:ascii="Cambria" w:eastAsia="Cambria" w:hAnsi="Cambria" w:cs="Cambria"/>
        </w:rPr>
      </w:pPr>
      <w:r w:rsidRPr="18993C48">
        <w:rPr>
          <w:rFonts w:ascii="Cambria" w:eastAsia="Cambria" w:hAnsi="Cambria" w:cs="Cambria"/>
        </w:rPr>
        <w:t>Experiment with various RL algorithms (e.g., SAC, PPO, TD3, DDPG) and adjust their hyperparameters (learning rate, batch size, buffer size, , , entropy coefficient, etc.).</w:t>
      </w:r>
    </w:p>
    <w:p w14:paraId="00F1C168" w14:textId="41654745" w:rsidR="1072DEFA" w:rsidRDefault="1072DEFA" w:rsidP="18993C48">
      <w:pPr>
        <w:pStyle w:val="Heading3"/>
        <w:spacing w:before="281" w:after="281"/>
      </w:pPr>
      <w:r w:rsidRPr="18993C48">
        <w:rPr>
          <w:rFonts w:ascii="Cambria" w:eastAsia="Cambria" w:hAnsi="Cambria" w:cs="Cambria"/>
          <w:sz w:val="28"/>
          <w:szCs w:val="28"/>
        </w:rPr>
        <w:t>2. Episode Length Variations:</w:t>
      </w:r>
    </w:p>
    <w:p w14:paraId="1A64E33B" w14:textId="14EC225F" w:rsidR="1072DEFA" w:rsidRDefault="1072DEFA" w:rsidP="18993C48">
      <w:pPr>
        <w:pStyle w:val="ListParagraph"/>
        <w:numPr>
          <w:ilvl w:val="0"/>
          <w:numId w:val="7"/>
        </w:numPr>
        <w:spacing w:before="240" w:after="240"/>
        <w:rPr>
          <w:rFonts w:ascii="Cambria" w:eastAsia="Cambria" w:hAnsi="Cambria" w:cs="Cambria"/>
        </w:rPr>
      </w:pPr>
      <w:r w:rsidRPr="18993C48">
        <w:rPr>
          <w:rFonts w:ascii="Cambria" w:eastAsia="Cambria" w:hAnsi="Cambria" w:cs="Cambria"/>
        </w:rPr>
        <w:t>The provided code generates a 1200-step speed dataset and splits it into episodes of a fixed length (e.g., 100 steps by default). Modify the code so that the episode length (chunk size) is a variable parameter. Test different episode lengths (e.g., 50, 100, 200) to determine the optimal training configuration.</w:t>
      </w:r>
    </w:p>
    <w:p w14:paraId="7E7837C3" w14:textId="5D4D57B8" w:rsidR="1072DEFA" w:rsidRDefault="1072DEFA" w:rsidP="18993C48">
      <w:pPr>
        <w:pStyle w:val="Heading3"/>
        <w:spacing w:before="281" w:after="281"/>
      </w:pPr>
      <w:r w:rsidRPr="18993C48">
        <w:rPr>
          <w:rFonts w:ascii="Cambria" w:eastAsia="Cambria" w:hAnsi="Cambria" w:cs="Cambria"/>
          <w:sz w:val="28"/>
          <w:szCs w:val="28"/>
        </w:rPr>
        <w:lastRenderedPageBreak/>
        <w:t>3. Reward Structure Adjustments:</w:t>
      </w:r>
    </w:p>
    <w:p w14:paraId="1C98FEA6" w14:textId="47CA11CE" w:rsidR="1072DEFA" w:rsidRDefault="1072DEFA" w:rsidP="18993C48">
      <w:pPr>
        <w:pStyle w:val="ListParagraph"/>
        <w:numPr>
          <w:ilvl w:val="0"/>
          <w:numId w:val="6"/>
        </w:numPr>
        <w:spacing w:before="240" w:after="240"/>
        <w:rPr>
          <w:rFonts w:ascii="Cambria" w:eastAsia="Cambria" w:hAnsi="Cambria" w:cs="Cambria"/>
        </w:rPr>
      </w:pPr>
      <w:r w:rsidRPr="18993C48">
        <w:rPr>
          <w:rFonts w:ascii="Cambria" w:eastAsia="Cambria" w:hAnsi="Cambria" w:cs="Cambria"/>
        </w:rPr>
        <w:t>Modify the reward function (for example, changing how the absolute error between the current and reference speeds is penalized) and study the effect on training performance.</w:t>
      </w:r>
    </w:p>
    <w:p w14:paraId="43C71A4A" w14:textId="1808143B" w:rsidR="1072DEFA" w:rsidRDefault="1072DEFA" w:rsidP="18993C48">
      <w:pPr>
        <w:pStyle w:val="Heading3"/>
        <w:spacing w:before="281" w:after="281"/>
      </w:pPr>
      <w:r w:rsidRPr="18993C48">
        <w:rPr>
          <w:rFonts w:ascii="Cambria" w:eastAsia="Cambria" w:hAnsi="Cambria" w:cs="Cambria"/>
          <w:sz w:val="28"/>
          <w:szCs w:val="28"/>
        </w:rPr>
        <w:t>4. Performance Metrics and Visualization:</w:t>
      </w:r>
    </w:p>
    <w:p w14:paraId="2057C82A" w14:textId="2C8B86B2" w:rsidR="1072DEFA" w:rsidRDefault="1072DEFA" w:rsidP="18993C48">
      <w:pPr>
        <w:pStyle w:val="ListParagraph"/>
        <w:numPr>
          <w:ilvl w:val="0"/>
          <w:numId w:val="5"/>
        </w:numPr>
        <w:spacing w:before="240" w:after="240"/>
        <w:rPr>
          <w:rFonts w:ascii="Cambria" w:eastAsia="Cambria" w:hAnsi="Cambria" w:cs="Cambria"/>
        </w:rPr>
      </w:pPr>
      <w:r w:rsidRPr="18993C48">
        <w:rPr>
          <w:rFonts w:ascii="Cambria" w:eastAsia="Cambria" w:hAnsi="Cambria" w:cs="Cambria"/>
        </w:rPr>
        <w:t>Define quantitative metrics (such as mean absolute error, mean squared error, convergence rate, etc.) to evaluate the performance of your model.</w:t>
      </w:r>
    </w:p>
    <w:p w14:paraId="65DCD3C7" w14:textId="23ED1A0C" w:rsidR="1072DEFA" w:rsidRDefault="1072DEFA" w:rsidP="18993C48">
      <w:pPr>
        <w:pStyle w:val="ListParagraph"/>
        <w:numPr>
          <w:ilvl w:val="0"/>
          <w:numId w:val="5"/>
        </w:numPr>
        <w:spacing w:before="240" w:after="240"/>
        <w:rPr>
          <w:rFonts w:ascii="Cambria" w:eastAsia="Cambria" w:hAnsi="Cambria" w:cs="Cambria"/>
        </w:rPr>
      </w:pPr>
      <w:r w:rsidRPr="18993C48">
        <w:rPr>
          <w:rFonts w:ascii="Cambria" w:eastAsia="Cambria" w:hAnsi="Cambria" w:cs="Cambria"/>
        </w:rPr>
        <w:t>Provide visualizations that compare the reference speed profile to the predicted speed profile during testing on the full dataset (all 1200 steps). Include plots and any additional visual metrics in your report.</w:t>
      </w:r>
    </w:p>
    <w:p w14:paraId="0DCE15F6" w14:textId="41A7246C" w:rsidR="1072DEFA" w:rsidRDefault="1072DEFA" w:rsidP="18993C48">
      <w:pPr>
        <w:pStyle w:val="Heading3"/>
        <w:spacing w:before="281" w:after="281"/>
      </w:pPr>
      <w:r w:rsidRPr="18993C48">
        <w:rPr>
          <w:rFonts w:ascii="Cambria" w:eastAsia="Cambria" w:hAnsi="Cambria" w:cs="Cambria"/>
          <w:sz w:val="28"/>
          <w:szCs w:val="28"/>
        </w:rPr>
        <w:t>5. Report Preparation:</w:t>
      </w:r>
    </w:p>
    <w:p w14:paraId="075FBF5B" w14:textId="3A2C2E92" w:rsidR="1072DEFA" w:rsidRDefault="1072DEFA" w:rsidP="18993C48">
      <w:pPr>
        <w:spacing w:before="240" w:after="240"/>
      </w:pPr>
      <w:r w:rsidRPr="18993C48">
        <w:rPr>
          <w:rFonts w:ascii="Cambria" w:eastAsia="Cambria" w:hAnsi="Cambria" w:cs="Cambria"/>
        </w:rPr>
        <w:t>Prepare a comprehensive PDF report that documents your modifications, experiments, and results. Your report should include:</w:t>
      </w:r>
    </w:p>
    <w:p w14:paraId="1A5F83A1" w14:textId="2C847279" w:rsidR="1072DEFA" w:rsidRDefault="1072DEFA" w:rsidP="18993C48">
      <w:pPr>
        <w:pStyle w:val="ListParagraph"/>
        <w:numPr>
          <w:ilvl w:val="0"/>
          <w:numId w:val="4"/>
        </w:numPr>
        <w:spacing w:before="240" w:after="240"/>
        <w:rPr>
          <w:rFonts w:ascii="Cambria" w:eastAsia="Cambria" w:hAnsi="Cambria" w:cs="Cambria"/>
        </w:rPr>
      </w:pPr>
      <w:r w:rsidRPr="18993C48">
        <w:rPr>
          <w:rFonts w:ascii="Cambria" w:eastAsia="Cambria" w:hAnsi="Cambria" w:cs="Cambria"/>
        </w:rPr>
        <w:t>A description of the changes you made to the model, hyperparameters, episode length, and reward function.</w:t>
      </w:r>
    </w:p>
    <w:p w14:paraId="36244E0B" w14:textId="39CA575F" w:rsidR="1072DEFA" w:rsidRDefault="1072DEFA" w:rsidP="18993C48">
      <w:pPr>
        <w:pStyle w:val="ListParagraph"/>
        <w:numPr>
          <w:ilvl w:val="0"/>
          <w:numId w:val="4"/>
        </w:numPr>
        <w:spacing w:before="240" w:after="240"/>
        <w:rPr>
          <w:rFonts w:ascii="Cambria" w:eastAsia="Cambria" w:hAnsi="Cambria" w:cs="Cambria"/>
        </w:rPr>
      </w:pPr>
      <w:r w:rsidRPr="18993C48">
        <w:rPr>
          <w:rFonts w:ascii="Cambria" w:eastAsia="Cambria" w:hAnsi="Cambria" w:cs="Cambria"/>
        </w:rPr>
        <w:t>An explanation of the performance metrics you defined and why you chose them.</w:t>
      </w:r>
    </w:p>
    <w:p w14:paraId="65C0C33C" w14:textId="08B6BC63" w:rsidR="1072DEFA" w:rsidRDefault="1072DEFA" w:rsidP="18993C48">
      <w:pPr>
        <w:pStyle w:val="ListParagraph"/>
        <w:numPr>
          <w:ilvl w:val="0"/>
          <w:numId w:val="4"/>
        </w:numPr>
        <w:spacing w:before="240" w:after="240"/>
        <w:rPr>
          <w:rFonts w:ascii="Cambria" w:eastAsia="Cambria" w:hAnsi="Cambria" w:cs="Cambria"/>
        </w:rPr>
      </w:pPr>
      <w:r w:rsidRPr="18993C48">
        <w:rPr>
          <w:rFonts w:ascii="Cambria" w:eastAsia="Cambria" w:hAnsi="Cambria" w:cs="Cambria"/>
        </w:rPr>
        <w:t>Visualizations of your results, along with an analysis of how each modification affected the performance of the model.</w:t>
      </w:r>
    </w:p>
    <w:p w14:paraId="1C5205AC" w14:textId="477BCEE6" w:rsidR="1072DEFA" w:rsidRDefault="1072DEFA" w:rsidP="18993C48">
      <w:pPr>
        <w:pStyle w:val="ListParagraph"/>
        <w:numPr>
          <w:ilvl w:val="0"/>
          <w:numId w:val="4"/>
        </w:numPr>
        <w:spacing w:before="240" w:after="240"/>
        <w:rPr>
          <w:rFonts w:ascii="Cambria" w:eastAsia="Cambria" w:hAnsi="Cambria" w:cs="Cambria"/>
        </w:rPr>
      </w:pPr>
      <w:r w:rsidRPr="18993C48">
        <w:rPr>
          <w:rFonts w:ascii="Cambria" w:eastAsia="Cambria" w:hAnsi="Cambria" w:cs="Cambria"/>
        </w:rPr>
        <w:t>A discussion of your understanding of the impact of these parameters and design choices on the overall learning process.</w:t>
      </w:r>
    </w:p>
    <w:p w14:paraId="2EC65F4B" w14:textId="57ABCCE1" w:rsidR="1072DEFA" w:rsidRDefault="1072DEFA" w:rsidP="18993C48">
      <w:pPr>
        <w:pStyle w:val="Heading2"/>
        <w:spacing w:before="299" w:after="299"/>
      </w:pPr>
      <w:r w:rsidRPr="18993C48">
        <w:rPr>
          <w:rFonts w:ascii="Cambria" w:eastAsia="Cambria" w:hAnsi="Cambria" w:cs="Cambria"/>
          <w:sz w:val="36"/>
          <w:szCs w:val="36"/>
        </w:rPr>
        <w:t>Submission Requirements</w:t>
      </w:r>
    </w:p>
    <w:p w14:paraId="2D72E5EE" w14:textId="45081ED5" w:rsidR="1072DEFA" w:rsidRDefault="1072DEFA" w:rsidP="18993C48">
      <w:pPr>
        <w:pStyle w:val="ListParagraph"/>
        <w:numPr>
          <w:ilvl w:val="0"/>
          <w:numId w:val="3"/>
        </w:numPr>
        <w:spacing w:before="240" w:after="240"/>
        <w:rPr>
          <w:rFonts w:ascii="Cambria" w:eastAsia="Cambria" w:hAnsi="Cambria" w:cs="Cambria"/>
        </w:rPr>
      </w:pPr>
      <w:r w:rsidRPr="18993C48">
        <w:rPr>
          <w:rFonts w:ascii="Cambria" w:eastAsia="Cambria" w:hAnsi="Cambria" w:cs="Cambria"/>
        </w:rPr>
        <w:t>A modified version of the provided code, along with any additional files used.</w:t>
      </w:r>
    </w:p>
    <w:p w14:paraId="4CD67E2B" w14:textId="7296071F" w:rsidR="1072DEFA" w:rsidRDefault="1072DEFA" w:rsidP="18993C48">
      <w:pPr>
        <w:pStyle w:val="ListParagraph"/>
        <w:numPr>
          <w:ilvl w:val="0"/>
          <w:numId w:val="3"/>
        </w:numPr>
        <w:spacing w:before="240" w:after="240"/>
        <w:rPr>
          <w:rFonts w:ascii="Cambria" w:eastAsia="Cambria" w:hAnsi="Cambria" w:cs="Cambria"/>
        </w:rPr>
      </w:pPr>
      <w:r w:rsidRPr="18993C48">
        <w:rPr>
          <w:rFonts w:ascii="Cambria" w:eastAsia="Cambria" w:hAnsi="Cambria" w:cs="Cambria"/>
        </w:rPr>
        <w:t>A PDF report detailing your experimental setup, modifications, metrics, visualizations, and conclusions.</w:t>
      </w:r>
    </w:p>
    <w:p w14:paraId="44A4276A" w14:textId="30EACD8B" w:rsidR="1072DEFA" w:rsidRDefault="1072DEFA" w:rsidP="18993C48">
      <w:pPr>
        <w:pStyle w:val="Heading2"/>
        <w:spacing w:before="299" w:after="299"/>
      </w:pPr>
      <w:r w:rsidRPr="18993C48">
        <w:rPr>
          <w:rFonts w:ascii="Cambria" w:eastAsia="Cambria" w:hAnsi="Cambria" w:cs="Cambria"/>
          <w:sz w:val="36"/>
          <w:szCs w:val="36"/>
        </w:rPr>
        <w:t>Evaluation Criteria</w:t>
      </w:r>
    </w:p>
    <w:p w14:paraId="698A5729" w14:textId="7AE72F2D" w:rsidR="1072DEFA" w:rsidRDefault="1072DEFA" w:rsidP="18993C48">
      <w:pPr>
        <w:spacing w:before="240" w:after="240"/>
      </w:pPr>
      <w:r w:rsidRPr="18993C48">
        <w:rPr>
          <w:rFonts w:ascii="Cambria" w:eastAsia="Cambria" w:hAnsi="Cambria" w:cs="Cambria"/>
        </w:rPr>
        <w:t>Your assignment will be evaluated based on:</w:t>
      </w:r>
    </w:p>
    <w:p w14:paraId="2F1D1D3A" w14:textId="0A9D7874" w:rsidR="1072DEFA" w:rsidRDefault="1072DEFA" w:rsidP="18993C48">
      <w:pPr>
        <w:pStyle w:val="ListParagraph"/>
        <w:numPr>
          <w:ilvl w:val="0"/>
          <w:numId w:val="2"/>
        </w:numPr>
        <w:spacing w:before="240" w:after="240"/>
        <w:rPr>
          <w:rFonts w:ascii="Cambria" w:eastAsia="Cambria" w:hAnsi="Cambria" w:cs="Cambria"/>
        </w:rPr>
      </w:pPr>
      <w:r w:rsidRPr="18993C48">
        <w:rPr>
          <w:rFonts w:ascii="Cambria" w:eastAsia="Cambria" w:hAnsi="Cambria" w:cs="Cambria"/>
        </w:rPr>
        <w:t>The correctness and efficiency of your code modifications.</w:t>
      </w:r>
    </w:p>
    <w:p w14:paraId="0E5FEAA2" w14:textId="6E24A0DA" w:rsidR="1072DEFA" w:rsidRDefault="1072DEFA" w:rsidP="18993C48">
      <w:pPr>
        <w:pStyle w:val="ListParagraph"/>
        <w:numPr>
          <w:ilvl w:val="0"/>
          <w:numId w:val="2"/>
        </w:numPr>
        <w:spacing w:before="240" w:after="240"/>
        <w:rPr>
          <w:rFonts w:ascii="Cambria" w:eastAsia="Cambria" w:hAnsi="Cambria" w:cs="Cambria"/>
        </w:rPr>
      </w:pPr>
      <w:r w:rsidRPr="18993C48">
        <w:rPr>
          <w:rFonts w:ascii="Cambria" w:eastAsia="Cambria" w:hAnsi="Cambria" w:cs="Cambria"/>
        </w:rPr>
        <w:t>The thoroughness of your experimental analysis.</w:t>
      </w:r>
    </w:p>
    <w:p w14:paraId="65A5AF60" w14:textId="70F1131D" w:rsidR="1072DEFA" w:rsidRDefault="1072DEFA" w:rsidP="18993C48">
      <w:pPr>
        <w:pStyle w:val="ListParagraph"/>
        <w:numPr>
          <w:ilvl w:val="0"/>
          <w:numId w:val="2"/>
        </w:numPr>
        <w:spacing w:before="240" w:after="240"/>
        <w:rPr>
          <w:rFonts w:ascii="Cambria" w:eastAsia="Cambria" w:hAnsi="Cambria" w:cs="Cambria"/>
        </w:rPr>
      </w:pPr>
      <w:r w:rsidRPr="18993C48">
        <w:rPr>
          <w:rFonts w:ascii="Cambria" w:eastAsia="Cambria" w:hAnsi="Cambria" w:cs="Cambria"/>
        </w:rPr>
        <w:t>The clarity, quality, and depth of your report, including how well you explain the impact of changes to the model.</w:t>
      </w:r>
    </w:p>
    <w:p w14:paraId="55BF0898" w14:textId="247E9600" w:rsidR="1072DEFA" w:rsidRDefault="1072DEFA" w:rsidP="18993C48">
      <w:pPr>
        <w:pStyle w:val="ListParagraph"/>
        <w:numPr>
          <w:ilvl w:val="0"/>
          <w:numId w:val="2"/>
        </w:numPr>
        <w:spacing w:before="240" w:after="240"/>
        <w:rPr>
          <w:rFonts w:ascii="Cambria" w:eastAsia="Cambria" w:hAnsi="Cambria" w:cs="Cambria"/>
        </w:rPr>
      </w:pPr>
      <w:r w:rsidRPr="18993C48">
        <w:rPr>
          <w:rFonts w:ascii="Cambria" w:eastAsia="Cambria" w:hAnsi="Cambria" w:cs="Cambria"/>
        </w:rPr>
        <w:lastRenderedPageBreak/>
        <w:t>The quality of your visualizations and performance metrics.</w:t>
      </w:r>
    </w:p>
    <w:p w14:paraId="04F85103" w14:textId="592FF177" w:rsidR="1072DEFA" w:rsidRDefault="1072DEFA" w:rsidP="18993C48">
      <w:pPr>
        <w:pStyle w:val="Heading2"/>
        <w:spacing w:before="299" w:after="299"/>
      </w:pPr>
      <w:r w:rsidRPr="18993C48">
        <w:rPr>
          <w:rFonts w:ascii="Cambria" w:eastAsia="Cambria" w:hAnsi="Cambria" w:cs="Cambria"/>
          <w:sz w:val="36"/>
          <w:szCs w:val="36"/>
        </w:rPr>
        <w:t>Deadline</w:t>
      </w:r>
    </w:p>
    <w:p w14:paraId="02BEE6C7" w14:textId="2BC8CF49" w:rsidR="1072DEFA" w:rsidRDefault="1072DEFA" w:rsidP="18993C48">
      <w:pPr>
        <w:spacing w:before="240" w:after="240"/>
      </w:pPr>
      <w:r w:rsidRPr="18993C48">
        <w:rPr>
          <w:rFonts w:ascii="Cambria" w:eastAsia="Cambria" w:hAnsi="Cambria" w:cs="Cambria"/>
        </w:rPr>
        <w:t xml:space="preserve">Please submit your assignment by </w:t>
      </w:r>
      <w:r w:rsidR="007623DE">
        <w:rPr>
          <w:rFonts w:ascii="Cambria" w:eastAsia="Cambria" w:hAnsi="Cambria" w:cs="Cambria"/>
        </w:rPr>
        <w:t xml:space="preserve">the deadline indicated on </w:t>
      </w:r>
      <w:proofErr w:type="spellStart"/>
      <w:r w:rsidR="007623DE">
        <w:rPr>
          <w:rFonts w:ascii="Cambria" w:eastAsia="Cambria" w:hAnsi="Cambria" w:cs="Cambria"/>
        </w:rPr>
        <w:t>Webcourses</w:t>
      </w:r>
      <w:proofErr w:type="spellEnd"/>
      <w:r w:rsidR="007623DE">
        <w:rPr>
          <w:rFonts w:ascii="Cambria" w:eastAsia="Cambria" w:hAnsi="Cambria" w:cs="Cambria"/>
        </w:rPr>
        <w:t xml:space="preserve">. </w:t>
      </w:r>
    </w:p>
    <w:p w14:paraId="5A775FDD" w14:textId="46783B7D" w:rsidR="1072DEFA" w:rsidRDefault="1072DEFA" w:rsidP="18993C48">
      <w:pPr>
        <w:pStyle w:val="Heading2"/>
        <w:spacing w:before="299" w:after="299"/>
      </w:pPr>
      <w:r w:rsidRPr="18993C48">
        <w:rPr>
          <w:rFonts w:ascii="Cambria" w:eastAsia="Cambria" w:hAnsi="Cambria" w:cs="Cambria"/>
          <w:sz w:val="36"/>
          <w:szCs w:val="36"/>
        </w:rPr>
        <w:t>Additional Notes</w:t>
      </w:r>
    </w:p>
    <w:p w14:paraId="06C54609" w14:textId="13BD943A" w:rsidR="1072DEFA" w:rsidRDefault="1072DEFA" w:rsidP="18993C48">
      <w:pPr>
        <w:pStyle w:val="ListParagraph"/>
        <w:numPr>
          <w:ilvl w:val="0"/>
          <w:numId w:val="1"/>
        </w:numPr>
        <w:spacing w:before="240" w:after="240"/>
        <w:rPr>
          <w:rFonts w:ascii="Cambria" w:eastAsia="Cambria" w:hAnsi="Cambria" w:cs="Cambria"/>
        </w:rPr>
      </w:pPr>
      <w:r w:rsidRPr="18993C48">
        <w:rPr>
          <w:rFonts w:ascii="Cambria" w:eastAsia="Cambria" w:hAnsi="Cambria" w:cs="Cambria"/>
        </w:rPr>
        <w:t>Collaboration for discussion purposes is permitted; however, all submitted work (code and report) must be your own.</w:t>
      </w:r>
    </w:p>
    <w:p w14:paraId="62B415E3" w14:textId="128A76E8" w:rsidR="1072DEFA" w:rsidRDefault="1072DEFA" w:rsidP="18993C48">
      <w:pPr>
        <w:pStyle w:val="ListParagraph"/>
        <w:numPr>
          <w:ilvl w:val="0"/>
          <w:numId w:val="1"/>
        </w:numPr>
        <w:spacing w:before="240" w:after="240"/>
        <w:rPr>
          <w:rFonts w:ascii="Cambria" w:eastAsia="Cambria" w:hAnsi="Cambria" w:cs="Cambria"/>
        </w:rPr>
      </w:pPr>
      <w:r w:rsidRPr="18993C48">
        <w:rPr>
          <w:rFonts w:ascii="Cambria" w:eastAsia="Cambria" w:hAnsi="Cambria" w:cs="Cambria"/>
        </w:rPr>
        <w:t>Refer to relevant literature and include any additional references in your report.</w:t>
      </w:r>
    </w:p>
    <w:p w14:paraId="5153EE2E" w14:textId="0752A5D8" w:rsidR="18993C48" w:rsidRDefault="18993C48" w:rsidP="18993C48"/>
    <w:sectPr w:rsidR="18993C48">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8570"/>
    <w:multiLevelType w:val="hybridMultilevel"/>
    <w:tmpl w:val="103AE886"/>
    <w:lvl w:ilvl="0" w:tplc="149CEA7C">
      <w:start w:val="1"/>
      <w:numFmt w:val="bullet"/>
      <w:lvlText w:val=""/>
      <w:lvlJc w:val="left"/>
      <w:pPr>
        <w:ind w:left="720" w:hanging="360"/>
      </w:pPr>
      <w:rPr>
        <w:rFonts w:ascii="Symbol" w:hAnsi="Symbol" w:hint="default"/>
      </w:rPr>
    </w:lvl>
    <w:lvl w:ilvl="1" w:tplc="3A0C35F2">
      <w:start w:val="1"/>
      <w:numFmt w:val="bullet"/>
      <w:lvlText w:val="o"/>
      <w:lvlJc w:val="left"/>
      <w:pPr>
        <w:ind w:left="1440" w:hanging="360"/>
      </w:pPr>
      <w:rPr>
        <w:rFonts w:ascii="Courier New" w:hAnsi="Courier New" w:hint="default"/>
      </w:rPr>
    </w:lvl>
    <w:lvl w:ilvl="2" w:tplc="0E529F52">
      <w:start w:val="1"/>
      <w:numFmt w:val="bullet"/>
      <w:lvlText w:val=""/>
      <w:lvlJc w:val="left"/>
      <w:pPr>
        <w:ind w:left="2160" w:hanging="360"/>
      </w:pPr>
      <w:rPr>
        <w:rFonts w:ascii="Wingdings" w:hAnsi="Wingdings" w:hint="default"/>
      </w:rPr>
    </w:lvl>
    <w:lvl w:ilvl="3" w:tplc="7B7A6BD4">
      <w:start w:val="1"/>
      <w:numFmt w:val="bullet"/>
      <w:lvlText w:val=""/>
      <w:lvlJc w:val="left"/>
      <w:pPr>
        <w:ind w:left="2880" w:hanging="360"/>
      </w:pPr>
      <w:rPr>
        <w:rFonts w:ascii="Symbol" w:hAnsi="Symbol" w:hint="default"/>
      </w:rPr>
    </w:lvl>
    <w:lvl w:ilvl="4" w:tplc="362A5C16">
      <w:start w:val="1"/>
      <w:numFmt w:val="bullet"/>
      <w:lvlText w:val="o"/>
      <w:lvlJc w:val="left"/>
      <w:pPr>
        <w:ind w:left="3600" w:hanging="360"/>
      </w:pPr>
      <w:rPr>
        <w:rFonts w:ascii="Courier New" w:hAnsi="Courier New" w:hint="default"/>
      </w:rPr>
    </w:lvl>
    <w:lvl w:ilvl="5" w:tplc="2368A962">
      <w:start w:val="1"/>
      <w:numFmt w:val="bullet"/>
      <w:lvlText w:val=""/>
      <w:lvlJc w:val="left"/>
      <w:pPr>
        <w:ind w:left="4320" w:hanging="360"/>
      </w:pPr>
      <w:rPr>
        <w:rFonts w:ascii="Wingdings" w:hAnsi="Wingdings" w:hint="default"/>
      </w:rPr>
    </w:lvl>
    <w:lvl w:ilvl="6" w:tplc="B860DF80">
      <w:start w:val="1"/>
      <w:numFmt w:val="bullet"/>
      <w:lvlText w:val=""/>
      <w:lvlJc w:val="left"/>
      <w:pPr>
        <w:ind w:left="5040" w:hanging="360"/>
      </w:pPr>
      <w:rPr>
        <w:rFonts w:ascii="Symbol" w:hAnsi="Symbol" w:hint="default"/>
      </w:rPr>
    </w:lvl>
    <w:lvl w:ilvl="7" w:tplc="C5E6B84E">
      <w:start w:val="1"/>
      <w:numFmt w:val="bullet"/>
      <w:lvlText w:val="o"/>
      <w:lvlJc w:val="left"/>
      <w:pPr>
        <w:ind w:left="5760" w:hanging="360"/>
      </w:pPr>
      <w:rPr>
        <w:rFonts w:ascii="Courier New" w:hAnsi="Courier New" w:hint="default"/>
      </w:rPr>
    </w:lvl>
    <w:lvl w:ilvl="8" w:tplc="3092D964">
      <w:start w:val="1"/>
      <w:numFmt w:val="bullet"/>
      <w:lvlText w:val=""/>
      <w:lvlJc w:val="left"/>
      <w:pPr>
        <w:ind w:left="6480" w:hanging="360"/>
      </w:pPr>
      <w:rPr>
        <w:rFonts w:ascii="Wingdings" w:hAnsi="Wingdings" w:hint="default"/>
      </w:rPr>
    </w:lvl>
  </w:abstractNum>
  <w:abstractNum w:abstractNumId="1" w15:restartNumberingAfterBreak="0">
    <w:nsid w:val="0B6C4195"/>
    <w:multiLevelType w:val="hybridMultilevel"/>
    <w:tmpl w:val="CE2AC366"/>
    <w:lvl w:ilvl="0" w:tplc="9E78F382">
      <w:start w:val="1"/>
      <w:numFmt w:val="bullet"/>
      <w:lvlText w:val=""/>
      <w:lvlJc w:val="left"/>
      <w:pPr>
        <w:ind w:left="720" w:hanging="360"/>
      </w:pPr>
      <w:rPr>
        <w:rFonts w:ascii="Symbol" w:hAnsi="Symbol" w:hint="default"/>
      </w:rPr>
    </w:lvl>
    <w:lvl w:ilvl="1" w:tplc="60A4FF8A">
      <w:start w:val="1"/>
      <w:numFmt w:val="bullet"/>
      <w:lvlText w:val="o"/>
      <w:lvlJc w:val="left"/>
      <w:pPr>
        <w:ind w:left="1440" w:hanging="360"/>
      </w:pPr>
      <w:rPr>
        <w:rFonts w:ascii="Courier New" w:hAnsi="Courier New" w:hint="default"/>
      </w:rPr>
    </w:lvl>
    <w:lvl w:ilvl="2" w:tplc="FF6ED90A">
      <w:start w:val="1"/>
      <w:numFmt w:val="bullet"/>
      <w:lvlText w:val=""/>
      <w:lvlJc w:val="left"/>
      <w:pPr>
        <w:ind w:left="2160" w:hanging="360"/>
      </w:pPr>
      <w:rPr>
        <w:rFonts w:ascii="Wingdings" w:hAnsi="Wingdings" w:hint="default"/>
      </w:rPr>
    </w:lvl>
    <w:lvl w:ilvl="3" w:tplc="F0E296C6">
      <w:start w:val="1"/>
      <w:numFmt w:val="bullet"/>
      <w:lvlText w:val=""/>
      <w:lvlJc w:val="left"/>
      <w:pPr>
        <w:ind w:left="2880" w:hanging="360"/>
      </w:pPr>
      <w:rPr>
        <w:rFonts w:ascii="Symbol" w:hAnsi="Symbol" w:hint="default"/>
      </w:rPr>
    </w:lvl>
    <w:lvl w:ilvl="4" w:tplc="A288C3CA">
      <w:start w:val="1"/>
      <w:numFmt w:val="bullet"/>
      <w:lvlText w:val="o"/>
      <w:lvlJc w:val="left"/>
      <w:pPr>
        <w:ind w:left="3600" w:hanging="360"/>
      </w:pPr>
      <w:rPr>
        <w:rFonts w:ascii="Courier New" w:hAnsi="Courier New" w:hint="default"/>
      </w:rPr>
    </w:lvl>
    <w:lvl w:ilvl="5" w:tplc="CC705910">
      <w:start w:val="1"/>
      <w:numFmt w:val="bullet"/>
      <w:lvlText w:val=""/>
      <w:lvlJc w:val="left"/>
      <w:pPr>
        <w:ind w:left="4320" w:hanging="360"/>
      </w:pPr>
      <w:rPr>
        <w:rFonts w:ascii="Wingdings" w:hAnsi="Wingdings" w:hint="default"/>
      </w:rPr>
    </w:lvl>
    <w:lvl w:ilvl="6" w:tplc="24B46342">
      <w:start w:val="1"/>
      <w:numFmt w:val="bullet"/>
      <w:lvlText w:val=""/>
      <w:lvlJc w:val="left"/>
      <w:pPr>
        <w:ind w:left="5040" w:hanging="360"/>
      </w:pPr>
      <w:rPr>
        <w:rFonts w:ascii="Symbol" w:hAnsi="Symbol" w:hint="default"/>
      </w:rPr>
    </w:lvl>
    <w:lvl w:ilvl="7" w:tplc="72E8BBD8">
      <w:start w:val="1"/>
      <w:numFmt w:val="bullet"/>
      <w:lvlText w:val="o"/>
      <w:lvlJc w:val="left"/>
      <w:pPr>
        <w:ind w:left="5760" w:hanging="360"/>
      </w:pPr>
      <w:rPr>
        <w:rFonts w:ascii="Courier New" w:hAnsi="Courier New" w:hint="default"/>
      </w:rPr>
    </w:lvl>
    <w:lvl w:ilvl="8" w:tplc="F540611A">
      <w:start w:val="1"/>
      <w:numFmt w:val="bullet"/>
      <w:lvlText w:val=""/>
      <w:lvlJc w:val="left"/>
      <w:pPr>
        <w:ind w:left="6480" w:hanging="360"/>
      </w:pPr>
      <w:rPr>
        <w:rFonts w:ascii="Wingdings" w:hAnsi="Wingdings" w:hint="default"/>
      </w:rPr>
    </w:lvl>
  </w:abstractNum>
  <w:abstractNum w:abstractNumId="2" w15:restartNumberingAfterBreak="0">
    <w:nsid w:val="1B8EC87B"/>
    <w:multiLevelType w:val="multilevel"/>
    <w:tmpl w:val="C82A79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CB897E0"/>
    <w:multiLevelType w:val="hybridMultilevel"/>
    <w:tmpl w:val="C3F40210"/>
    <w:lvl w:ilvl="0" w:tplc="804C5F06">
      <w:start w:val="1"/>
      <w:numFmt w:val="bullet"/>
      <w:lvlText w:val=""/>
      <w:lvlJc w:val="left"/>
      <w:pPr>
        <w:ind w:left="720" w:hanging="360"/>
      </w:pPr>
      <w:rPr>
        <w:rFonts w:ascii="Symbol" w:hAnsi="Symbol" w:hint="default"/>
      </w:rPr>
    </w:lvl>
    <w:lvl w:ilvl="1" w:tplc="E4A07C74">
      <w:start w:val="1"/>
      <w:numFmt w:val="bullet"/>
      <w:lvlText w:val="o"/>
      <w:lvlJc w:val="left"/>
      <w:pPr>
        <w:ind w:left="1440" w:hanging="360"/>
      </w:pPr>
      <w:rPr>
        <w:rFonts w:ascii="Courier New" w:hAnsi="Courier New" w:hint="default"/>
      </w:rPr>
    </w:lvl>
    <w:lvl w:ilvl="2" w:tplc="EEF24D4C">
      <w:start w:val="1"/>
      <w:numFmt w:val="bullet"/>
      <w:lvlText w:val=""/>
      <w:lvlJc w:val="left"/>
      <w:pPr>
        <w:ind w:left="2160" w:hanging="360"/>
      </w:pPr>
      <w:rPr>
        <w:rFonts w:ascii="Wingdings" w:hAnsi="Wingdings" w:hint="default"/>
      </w:rPr>
    </w:lvl>
    <w:lvl w:ilvl="3" w:tplc="E30AA36E">
      <w:start w:val="1"/>
      <w:numFmt w:val="bullet"/>
      <w:lvlText w:val=""/>
      <w:lvlJc w:val="left"/>
      <w:pPr>
        <w:ind w:left="2880" w:hanging="360"/>
      </w:pPr>
      <w:rPr>
        <w:rFonts w:ascii="Symbol" w:hAnsi="Symbol" w:hint="default"/>
      </w:rPr>
    </w:lvl>
    <w:lvl w:ilvl="4" w:tplc="49A25024">
      <w:start w:val="1"/>
      <w:numFmt w:val="bullet"/>
      <w:lvlText w:val="o"/>
      <w:lvlJc w:val="left"/>
      <w:pPr>
        <w:ind w:left="3600" w:hanging="360"/>
      </w:pPr>
      <w:rPr>
        <w:rFonts w:ascii="Courier New" w:hAnsi="Courier New" w:hint="default"/>
      </w:rPr>
    </w:lvl>
    <w:lvl w:ilvl="5" w:tplc="C42C6E98">
      <w:start w:val="1"/>
      <w:numFmt w:val="bullet"/>
      <w:lvlText w:val=""/>
      <w:lvlJc w:val="left"/>
      <w:pPr>
        <w:ind w:left="4320" w:hanging="360"/>
      </w:pPr>
      <w:rPr>
        <w:rFonts w:ascii="Wingdings" w:hAnsi="Wingdings" w:hint="default"/>
      </w:rPr>
    </w:lvl>
    <w:lvl w:ilvl="6" w:tplc="3D30B524">
      <w:start w:val="1"/>
      <w:numFmt w:val="bullet"/>
      <w:lvlText w:val=""/>
      <w:lvlJc w:val="left"/>
      <w:pPr>
        <w:ind w:left="5040" w:hanging="360"/>
      </w:pPr>
      <w:rPr>
        <w:rFonts w:ascii="Symbol" w:hAnsi="Symbol" w:hint="default"/>
      </w:rPr>
    </w:lvl>
    <w:lvl w:ilvl="7" w:tplc="CF883272">
      <w:start w:val="1"/>
      <w:numFmt w:val="bullet"/>
      <w:lvlText w:val="o"/>
      <w:lvlJc w:val="left"/>
      <w:pPr>
        <w:ind w:left="5760" w:hanging="360"/>
      </w:pPr>
      <w:rPr>
        <w:rFonts w:ascii="Courier New" w:hAnsi="Courier New" w:hint="default"/>
      </w:rPr>
    </w:lvl>
    <w:lvl w:ilvl="8" w:tplc="AB822722">
      <w:start w:val="1"/>
      <w:numFmt w:val="bullet"/>
      <w:lvlText w:val=""/>
      <w:lvlJc w:val="left"/>
      <w:pPr>
        <w:ind w:left="6480" w:hanging="360"/>
      </w:pPr>
      <w:rPr>
        <w:rFonts w:ascii="Wingdings" w:hAnsi="Wingdings" w:hint="default"/>
      </w:rPr>
    </w:lvl>
  </w:abstractNum>
  <w:abstractNum w:abstractNumId="4" w15:restartNumberingAfterBreak="0">
    <w:nsid w:val="1F3B5D90"/>
    <w:multiLevelType w:val="hybridMultilevel"/>
    <w:tmpl w:val="809C6EFE"/>
    <w:lvl w:ilvl="0" w:tplc="A4444494">
      <w:start w:val="1"/>
      <w:numFmt w:val="bullet"/>
      <w:lvlText w:val=""/>
      <w:lvlJc w:val="left"/>
      <w:pPr>
        <w:ind w:left="720" w:hanging="360"/>
      </w:pPr>
      <w:rPr>
        <w:rFonts w:ascii="Symbol" w:hAnsi="Symbol" w:hint="default"/>
      </w:rPr>
    </w:lvl>
    <w:lvl w:ilvl="1" w:tplc="37E6DDDA">
      <w:start w:val="1"/>
      <w:numFmt w:val="bullet"/>
      <w:lvlText w:val="o"/>
      <w:lvlJc w:val="left"/>
      <w:pPr>
        <w:ind w:left="1440" w:hanging="360"/>
      </w:pPr>
      <w:rPr>
        <w:rFonts w:ascii="Courier New" w:hAnsi="Courier New" w:hint="default"/>
      </w:rPr>
    </w:lvl>
    <w:lvl w:ilvl="2" w:tplc="90BC0930">
      <w:start w:val="1"/>
      <w:numFmt w:val="bullet"/>
      <w:lvlText w:val=""/>
      <w:lvlJc w:val="left"/>
      <w:pPr>
        <w:ind w:left="2160" w:hanging="360"/>
      </w:pPr>
      <w:rPr>
        <w:rFonts w:ascii="Wingdings" w:hAnsi="Wingdings" w:hint="default"/>
      </w:rPr>
    </w:lvl>
    <w:lvl w:ilvl="3" w:tplc="DF2E7564">
      <w:start w:val="1"/>
      <w:numFmt w:val="bullet"/>
      <w:lvlText w:val=""/>
      <w:lvlJc w:val="left"/>
      <w:pPr>
        <w:ind w:left="2880" w:hanging="360"/>
      </w:pPr>
      <w:rPr>
        <w:rFonts w:ascii="Symbol" w:hAnsi="Symbol" w:hint="default"/>
      </w:rPr>
    </w:lvl>
    <w:lvl w:ilvl="4" w:tplc="090C8344">
      <w:start w:val="1"/>
      <w:numFmt w:val="bullet"/>
      <w:lvlText w:val="o"/>
      <w:lvlJc w:val="left"/>
      <w:pPr>
        <w:ind w:left="3600" w:hanging="360"/>
      </w:pPr>
      <w:rPr>
        <w:rFonts w:ascii="Courier New" w:hAnsi="Courier New" w:hint="default"/>
      </w:rPr>
    </w:lvl>
    <w:lvl w:ilvl="5" w:tplc="5106CC24">
      <w:start w:val="1"/>
      <w:numFmt w:val="bullet"/>
      <w:lvlText w:val=""/>
      <w:lvlJc w:val="left"/>
      <w:pPr>
        <w:ind w:left="4320" w:hanging="360"/>
      </w:pPr>
      <w:rPr>
        <w:rFonts w:ascii="Wingdings" w:hAnsi="Wingdings" w:hint="default"/>
      </w:rPr>
    </w:lvl>
    <w:lvl w:ilvl="6" w:tplc="2E9A11F6">
      <w:start w:val="1"/>
      <w:numFmt w:val="bullet"/>
      <w:lvlText w:val=""/>
      <w:lvlJc w:val="left"/>
      <w:pPr>
        <w:ind w:left="5040" w:hanging="360"/>
      </w:pPr>
      <w:rPr>
        <w:rFonts w:ascii="Symbol" w:hAnsi="Symbol" w:hint="default"/>
      </w:rPr>
    </w:lvl>
    <w:lvl w:ilvl="7" w:tplc="4BA0AB08">
      <w:start w:val="1"/>
      <w:numFmt w:val="bullet"/>
      <w:lvlText w:val="o"/>
      <w:lvlJc w:val="left"/>
      <w:pPr>
        <w:ind w:left="5760" w:hanging="360"/>
      </w:pPr>
      <w:rPr>
        <w:rFonts w:ascii="Courier New" w:hAnsi="Courier New" w:hint="default"/>
      </w:rPr>
    </w:lvl>
    <w:lvl w:ilvl="8" w:tplc="C51442A2">
      <w:start w:val="1"/>
      <w:numFmt w:val="bullet"/>
      <w:lvlText w:val=""/>
      <w:lvlJc w:val="left"/>
      <w:pPr>
        <w:ind w:left="6480" w:hanging="360"/>
      </w:pPr>
      <w:rPr>
        <w:rFonts w:ascii="Wingdings" w:hAnsi="Wingdings" w:hint="default"/>
      </w:rPr>
    </w:lvl>
  </w:abstractNum>
  <w:abstractNum w:abstractNumId="5" w15:restartNumberingAfterBreak="0">
    <w:nsid w:val="20D4665C"/>
    <w:multiLevelType w:val="hybridMultilevel"/>
    <w:tmpl w:val="283E3CCE"/>
    <w:lvl w:ilvl="0" w:tplc="26364C2E">
      <w:start w:val="1"/>
      <w:numFmt w:val="bullet"/>
      <w:lvlText w:val=""/>
      <w:lvlJc w:val="left"/>
      <w:pPr>
        <w:ind w:left="720" w:hanging="360"/>
      </w:pPr>
      <w:rPr>
        <w:rFonts w:ascii="Symbol" w:hAnsi="Symbol" w:hint="default"/>
      </w:rPr>
    </w:lvl>
    <w:lvl w:ilvl="1" w:tplc="167E319C">
      <w:start w:val="1"/>
      <w:numFmt w:val="bullet"/>
      <w:lvlText w:val="o"/>
      <w:lvlJc w:val="left"/>
      <w:pPr>
        <w:ind w:left="1440" w:hanging="360"/>
      </w:pPr>
      <w:rPr>
        <w:rFonts w:ascii="Courier New" w:hAnsi="Courier New" w:hint="default"/>
      </w:rPr>
    </w:lvl>
    <w:lvl w:ilvl="2" w:tplc="91BEBF7E">
      <w:start w:val="1"/>
      <w:numFmt w:val="bullet"/>
      <w:lvlText w:val=""/>
      <w:lvlJc w:val="left"/>
      <w:pPr>
        <w:ind w:left="2160" w:hanging="360"/>
      </w:pPr>
      <w:rPr>
        <w:rFonts w:ascii="Wingdings" w:hAnsi="Wingdings" w:hint="default"/>
      </w:rPr>
    </w:lvl>
    <w:lvl w:ilvl="3" w:tplc="DA767904">
      <w:start w:val="1"/>
      <w:numFmt w:val="bullet"/>
      <w:lvlText w:val=""/>
      <w:lvlJc w:val="left"/>
      <w:pPr>
        <w:ind w:left="2880" w:hanging="360"/>
      </w:pPr>
      <w:rPr>
        <w:rFonts w:ascii="Symbol" w:hAnsi="Symbol" w:hint="default"/>
      </w:rPr>
    </w:lvl>
    <w:lvl w:ilvl="4" w:tplc="22E05B06">
      <w:start w:val="1"/>
      <w:numFmt w:val="bullet"/>
      <w:lvlText w:val="o"/>
      <w:lvlJc w:val="left"/>
      <w:pPr>
        <w:ind w:left="3600" w:hanging="360"/>
      </w:pPr>
      <w:rPr>
        <w:rFonts w:ascii="Courier New" w:hAnsi="Courier New" w:hint="default"/>
      </w:rPr>
    </w:lvl>
    <w:lvl w:ilvl="5" w:tplc="4830D50A">
      <w:start w:val="1"/>
      <w:numFmt w:val="bullet"/>
      <w:lvlText w:val=""/>
      <w:lvlJc w:val="left"/>
      <w:pPr>
        <w:ind w:left="4320" w:hanging="360"/>
      </w:pPr>
      <w:rPr>
        <w:rFonts w:ascii="Wingdings" w:hAnsi="Wingdings" w:hint="default"/>
      </w:rPr>
    </w:lvl>
    <w:lvl w:ilvl="6" w:tplc="92C28B9E">
      <w:start w:val="1"/>
      <w:numFmt w:val="bullet"/>
      <w:lvlText w:val=""/>
      <w:lvlJc w:val="left"/>
      <w:pPr>
        <w:ind w:left="5040" w:hanging="360"/>
      </w:pPr>
      <w:rPr>
        <w:rFonts w:ascii="Symbol" w:hAnsi="Symbol" w:hint="default"/>
      </w:rPr>
    </w:lvl>
    <w:lvl w:ilvl="7" w:tplc="94AC164E">
      <w:start w:val="1"/>
      <w:numFmt w:val="bullet"/>
      <w:lvlText w:val="o"/>
      <w:lvlJc w:val="left"/>
      <w:pPr>
        <w:ind w:left="5760" w:hanging="360"/>
      </w:pPr>
      <w:rPr>
        <w:rFonts w:ascii="Courier New" w:hAnsi="Courier New" w:hint="default"/>
      </w:rPr>
    </w:lvl>
    <w:lvl w:ilvl="8" w:tplc="11E61B72">
      <w:start w:val="1"/>
      <w:numFmt w:val="bullet"/>
      <w:lvlText w:val=""/>
      <w:lvlJc w:val="left"/>
      <w:pPr>
        <w:ind w:left="6480" w:hanging="360"/>
      </w:pPr>
      <w:rPr>
        <w:rFonts w:ascii="Wingdings" w:hAnsi="Wingdings" w:hint="default"/>
      </w:rPr>
    </w:lvl>
  </w:abstractNum>
  <w:abstractNum w:abstractNumId="6" w15:restartNumberingAfterBreak="0">
    <w:nsid w:val="2AD8FA2B"/>
    <w:multiLevelType w:val="hybridMultilevel"/>
    <w:tmpl w:val="5858B154"/>
    <w:lvl w:ilvl="0" w:tplc="4F6AF94A">
      <w:start w:val="1"/>
      <w:numFmt w:val="bullet"/>
      <w:lvlText w:val=""/>
      <w:lvlJc w:val="left"/>
      <w:pPr>
        <w:ind w:left="720" w:hanging="360"/>
      </w:pPr>
      <w:rPr>
        <w:rFonts w:ascii="Symbol" w:hAnsi="Symbol" w:hint="default"/>
      </w:rPr>
    </w:lvl>
    <w:lvl w:ilvl="1" w:tplc="3F24B9D8">
      <w:start w:val="1"/>
      <w:numFmt w:val="bullet"/>
      <w:lvlText w:val="o"/>
      <w:lvlJc w:val="left"/>
      <w:pPr>
        <w:ind w:left="1440" w:hanging="360"/>
      </w:pPr>
      <w:rPr>
        <w:rFonts w:ascii="Courier New" w:hAnsi="Courier New" w:hint="default"/>
      </w:rPr>
    </w:lvl>
    <w:lvl w:ilvl="2" w:tplc="08F02952">
      <w:start w:val="1"/>
      <w:numFmt w:val="bullet"/>
      <w:lvlText w:val=""/>
      <w:lvlJc w:val="left"/>
      <w:pPr>
        <w:ind w:left="2160" w:hanging="360"/>
      </w:pPr>
      <w:rPr>
        <w:rFonts w:ascii="Wingdings" w:hAnsi="Wingdings" w:hint="default"/>
      </w:rPr>
    </w:lvl>
    <w:lvl w:ilvl="3" w:tplc="9D985D68">
      <w:start w:val="1"/>
      <w:numFmt w:val="bullet"/>
      <w:lvlText w:val=""/>
      <w:lvlJc w:val="left"/>
      <w:pPr>
        <w:ind w:left="2880" w:hanging="360"/>
      </w:pPr>
      <w:rPr>
        <w:rFonts w:ascii="Symbol" w:hAnsi="Symbol" w:hint="default"/>
      </w:rPr>
    </w:lvl>
    <w:lvl w:ilvl="4" w:tplc="F522D7D6">
      <w:start w:val="1"/>
      <w:numFmt w:val="bullet"/>
      <w:lvlText w:val="o"/>
      <w:lvlJc w:val="left"/>
      <w:pPr>
        <w:ind w:left="3600" w:hanging="360"/>
      </w:pPr>
      <w:rPr>
        <w:rFonts w:ascii="Courier New" w:hAnsi="Courier New" w:hint="default"/>
      </w:rPr>
    </w:lvl>
    <w:lvl w:ilvl="5" w:tplc="A876411C">
      <w:start w:val="1"/>
      <w:numFmt w:val="bullet"/>
      <w:lvlText w:val=""/>
      <w:lvlJc w:val="left"/>
      <w:pPr>
        <w:ind w:left="4320" w:hanging="360"/>
      </w:pPr>
      <w:rPr>
        <w:rFonts w:ascii="Wingdings" w:hAnsi="Wingdings" w:hint="default"/>
      </w:rPr>
    </w:lvl>
    <w:lvl w:ilvl="6" w:tplc="354E3F6E">
      <w:start w:val="1"/>
      <w:numFmt w:val="bullet"/>
      <w:lvlText w:val=""/>
      <w:lvlJc w:val="left"/>
      <w:pPr>
        <w:ind w:left="5040" w:hanging="360"/>
      </w:pPr>
      <w:rPr>
        <w:rFonts w:ascii="Symbol" w:hAnsi="Symbol" w:hint="default"/>
      </w:rPr>
    </w:lvl>
    <w:lvl w:ilvl="7" w:tplc="E3FCFB2C">
      <w:start w:val="1"/>
      <w:numFmt w:val="bullet"/>
      <w:lvlText w:val="o"/>
      <w:lvlJc w:val="left"/>
      <w:pPr>
        <w:ind w:left="5760" w:hanging="360"/>
      </w:pPr>
      <w:rPr>
        <w:rFonts w:ascii="Courier New" w:hAnsi="Courier New" w:hint="default"/>
      </w:rPr>
    </w:lvl>
    <w:lvl w:ilvl="8" w:tplc="792065F2">
      <w:start w:val="1"/>
      <w:numFmt w:val="bullet"/>
      <w:lvlText w:val=""/>
      <w:lvlJc w:val="left"/>
      <w:pPr>
        <w:ind w:left="6480" w:hanging="360"/>
      </w:pPr>
      <w:rPr>
        <w:rFonts w:ascii="Wingdings" w:hAnsi="Wingdings" w:hint="default"/>
      </w:rPr>
    </w:lvl>
  </w:abstractNum>
  <w:abstractNum w:abstractNumId="7" w15:restartNumberingAfterBreak="0">
    <w:nsid w:val="33DB6BC3"/>
    <w:multiLevelType w:val="hybridMultilevel"/>
    <w:tmpl w:val="EE8E7F10"/>
    <w:lvl w:ilvl="0" w:tplc="12D83C5E">
      <w:start w:val="1"/>
      <w:numFmt w:val="bullet"/>
      <w:lvlText w:val=""/>
      <w:lvlJc w:val="left"/>
      <w:pPr>
        <w:ind w:left="720" w:hanging="360"/>
      </w:pPr>
      <w:rPr>
        <w:rFonts w:ascii="Symbol" w:hAnsi="Symbol" w:hint="default"/>
      </w:rPr>
    </w:lvl>
    <w:lvl w:ilvl="1" w:tplc="57863B92">
      <w:start w:val="1"/>
      <w:numFmt w:val="bullet"/>
      <w:lvlText w:val="o"/>
      <w:lvlJc w:val="left"/>
      <w:pPr>
        <w:ind w:left="1440" w:hanging="360"/>
      </w:pPr>
      <w:rPr>
        <w:rFonts w:ascii="Courier New" w:hAnsi="Courier New" w:hint="default"/>
      </w:rPr>
    </w:lvl>
    <w:lvl w:ilvl="2" w:tplc="C71AE2F8">
      <w:start w:val="1"/>
      <w:numFmt w:val="bullet"/>
      <w:lvlText w:val=""/>
      <w:lvlJc w:val="left"/>
      <w:pPr>
        <w:ind w:left="2160" w:hanging="360"/>
      </w:pPr>
      <w:rPr>
        <w:rFonts w:ascii="Wingdings" w:hAnsi="Wingdings" w:hint="default"/>
      </w:rPr>
    </w:lvl>
    <w:lvl w:ilvl="3" w:tplc="C038B75C">
      <w:start w:val="1"/>
      <w:numFmt w:val="bullet"/>
      <w:lvlText w:val=""/>
      <w:lvlJc w:val="left"/>
      <w:pPr>
        <w:ind w:left="2880" w:hanging="360"/>
      </w:pPr>
      <w:rPr>
        <w:rFonts w:ascii="Symbol" w:hAnsi="Symbol" w:hint="default"/>
      </w:rPr>
    </w:lvl>
    <w:lvl w:ilvl="4" w:tplc="C1A0D38E">
      <w:start w:val="1"/>
      <w:numFmt w:val="bullet"/>
      <w:lvlText w:val="o"/>
      <w:lvlJc w:val="left"/>
      <w:pPr>
        <w:ind w:left="3600" w:hanging="360"/>
      </w:pPr>
      <w:rPr>
        <w:rFonts w:ascii="Courier New" w:hAnsi="Courier New" w:hint="default"/>
      </w:rPr>
    </w:lvl>
    <w:lvl w:ilvl="5" w:tplc="6C3CBBD4">
      <w:start w:val="1"/>
      <w:numFmt w:val="bullet"/>
      <w:lvlText w:val=""/>
      <w:lvlJc w:val="left"/>
      <w:pPr>
        <w:ind w:left="4320" w:hanging="360"/>
      </w:pPr>
      <w:rPr>
        <w:rFonts w:ascii="Wingdings" w:hAnsi="Wingdings" w:hint="default"/>
      </w:rPr>
    </w:lvl>
    <w:lvl w:ilvl="6" w:tplc="65FAC7A2">
      <w:start w:val="1"/>
      <w:numFmt w:val="bullet"/>
      <w:lvlText w:val=""/>
      <w:lvlJc w:val="left"/>
      <w:pPr>
        <w:ind w:left="5040" w:hanging="360"/>
      </w:pPr>
      <w:rPr>
        <w:rFonts w:ascii="Symbol" w:hAnsi="Symbol" w:hint="default"/>
      </w:rPr>
    </w:lvl>
    <w:lvl w:ilvl="7" w:tplc="35A8ED30">
      <w:start w:val="1"/>
      <w:numFmt w:val="bullet"/>
      <w:lvlText w:val="o"/>
      <w:lvlJc w:val="left"/>
      <w:pPr>
        <w:ind w:left="5760" w:hanging="360"/>
      </w:pPr>
      <w:rPr>
        <w:rFonts w:ascii="Courier New" w:hAnsi="Courier New" w:hint="default"/>
      </w:rPr>
    </w:lvl>
    <w:lvl w:ilvl="8" w:tplc="ED544FBE">
      <w:start w:val="1"/>
      <w:numFmt w:val="bullet"/>
      <w:lvlText w:val=""/>
      <w:lvlJc w:val="left"/>
      <w:pPr>
        <w:ind w:left="6480" w:hanging="360"/>
      </w:pPr>
      <w:rPr>
        <w:rFonts w:ascii="Wingdings" w:hAnsi="Wingdings" w:hint="default"/>
      </w:rPr>
    </w:lvl>
  </w:abstractNum>
  <w:abstractNum w:abstractNumId="8" w15:restartNumberingAfterBreak="0">
    <w:nsid w:val="3600DB27"/>
    <w:multiLevelType w:val="multilevel"/>
    <w:tmpl w:val="2B9671A6"/>
    <w:lvl w:ilvl="0">
      <w:start w:val="1"/>
      <w:numFmt w:val="bullet"/>
      <w:pStyle w:val="ListBullet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BCB26BC"/>
    <w:multiLevelType w:val="multilevel"/>
    <w:tmpl w:val="2034B518"/>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0641FB2"/>
    <w:multiLevelType w:val="hybridMultilevel"/>
    <w:tmpl w:val="A53C826C"/>
    <w:lvl w:ilvl="0" w:tplc="07D84F48">
      <w:start w:val="1"/>
      <w:numFmt w:val="bullet"/>
      <w:lvlText w:val=""/>
      <w:lvlJc w:val="left"/>
      <w:pPr>
        <w:ind w:left="720" w:hanging="360"/>
      </w:pPr>
      <w:rPr>
        <w:rFonts w:ascii="Symbol" w:hAnsi="Symbol" w:hint="default"/>
      </w:rPr>
    </w:lvl>
    <w:lvl w:ilvl="1" w:tplc="EEB8BB5C">
      <w:start w:val="1"/>
      <w:numFmt w:val="bullet"/>
      <w:lvlText w:val="o"/>
      <w:lvlJc w:val="left"/>
      <w:pPr>
        <w:ind w:left="1440" w:hanging="360"/>
      </w:pPr>
      <w:rPr>
        <w:rFonts w:ascii="Courier New" w:hAnsi="Courier New" w:hint="default"/>
      </w:rPr>
    </w:lvl>
    <w:lvl w:ilvl="2" w:tplc="32B474A6">
      <w:start w:val="1"/>
      <w:numFmt w:val="bullet"/>
      <w:lvlText w:val=""/>
      <w:lvlJc w:val="left"/>
      <w:pPr>
        <w:ind w:left="2160" w:hanging="360"/>
      </w:pPr>
      <w:rPr>
        <w:rFonts w:ascii="Wingdings" w:hAnsi="Wingdings" w:hint="default"/>
      </w:rPr>
    </w:lvl>
    <w:lvl w:ilvl="3" w:tplc="600E8220">
      <w:start w:val="1"/>
      <w:numFmt w:val="bullet"/>
      <w:lvlText w:val=""/>
      <w:lvlJc w:val="left"/>
      <w:pPr>
        <w:ind w:left="2880" w:hanging="360"/>
      </w:pPr>
      <w:rPr>
        <w:rFonts w:ascii="Symbol" w:hAnsi="Symbol" w:hint="default"/>
      </w:rPr>
    </w:lvl>
    <w:lvl w:ilvl="4" w:tplc="95EAB818">
      <w:start w:val="1"/>
      <w:numFmt w:val="bullet"/>
      <w:lvlText w:val="o"/>
      <w:lvlJc w:val="left"/>
      <w:pPr>
        <w:ind w:left="3600" w:hanging="360"/>
      </w:pPr>
      <w:rPr>
        <w:rFonts w:ascii="Courier New" w:hAnsi="Courier New" w:hint="default"/>
      </w:rPr>
    </w:lvl>
    <w:lvl w:ilvl="5" w:tplc="2736944C">
      <w:start w:val="1"/>
      <w:numFmt w:val="bullet"/>
      <w:lvlText w:val=""/>
      <w:lvlJc w:val="left"/>
      <w:pPr>
        <w:ind w:left="4320" w:hanging="360"/>
      </w:pPr>
      <w:rPr>
        <w:rFonts w:ascii="Wingdings" w:hAnsi="Wingdings" w:hint="default"/>
      </w:rPr>
    </w:lvl>
    <w:lvl w:ilvl="6" w:tplc="CFA80262">
      <w:start w:val="1"/>
      <w:numFmt w:val="bullet"/>
      <w:lvlText w:val=""/>
      <w:lvlJc w:val="left"/>
      <w:pPr>
        <w:ind w:left="5040" w:hanging="360"/>
      </w:pPr>
      <w:rPr>
        <w:rFonts w:ascii="Symbol" w:hAnsi="Symbol" w:hint="default"/>
      </w:rPr>
    </w:lvl>
    <w:lvl w:ilvl="7" w:tplc="DBFE5AE4">
      <w:start w:val="1"/>
      <w:numFmt w:val="bullet"/>
      <w:lvlText w:val="o"/>
      <w:lvlJc w:val="left"/>
      <w:pPr>
        <w:ind w:left="5760" w:hanging="360"/>
      </w:pPr>
      <w:rPr>
        <w:rFonts w:ascii="Courier New" w:hAnsi="Courier New" w:hint="default"/>
      </w:rPr>
    </w:lvl>
    <w:lvl w:ilvl="8" w:tplc="679424B0">
      <w:start w:val="1"/>
      <w:numFmt w:val="bullet"/>
      <w:lvlText w:val=""/>
      <w:lvlJc w:val="left"/>
      <w:pPr>
        <w:ind w:left="6480" w:hanging="360"/>
      </w:pPr>
      <w:rPr>
        <w:rFonts w:ascii="Wingdings" w:hAnsi="Wingdings" w:hint="default"/>
      </w:rPr>
    </w:lvl>
  </w:abstractNum>
  <w:abstractNum w:abstractNumId="11" w15:restartNumberingAfterBreak="0">
    <w:nsid w:val="465B4923"/>
    <w:multiLevelType w:val="multilevel"/>
    <w:tmpl w:val="54FA8F4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42329E6"/>
    <w:multiLevelType w:val="hybridMultilevel"/>
    <w:tmpl w:val="70029EA8"/>
    <w:lvl w:ilvl="0" w:tplc="356E2BC6">
      <w:start w:val="1"/>
      <w:numFmt w:val="bullet"/>
      <w:lvlText w:val=""/>
      <w:lvlJc w:val="left"/>
      <w:pPr>
        <w:ind w:left="720" w:hanging="360"/>
      </w:pPr>
      <w:rPr>
        <w:rFonts w:ascii="Symbol" w:hAnsi="Symbol" w:hint="default"/>
      </w:rPr>
    </w:lvl>
    <w:lvl w:ilvl="1" w:tplc="CB0E7D3C">
      <w:start w:val="1"/>
      <w:numFmt w:val="bullet"/>
      <w:lvlText w:val="o"/>
      <w:lvlJc w:val="left"/>
      <w:pPr>
        <w:ind w:left="1440" w:hanging="360"/>
      </w:pPr>
      <w:rPr>
        <w:rFonts w:ascii="Courier New" w:hAnsi="Courier New" w:hint="default"/>
      </w:rPr>
    </w:lvl>
    <w:lvl w:ilvl="2" w:tplc="0AEC3CC4">
      <w:start w:val="1"/>
      <w:numFmt w:val="bullet"/>
      <w:lvlText w:val=""/>
      <w:lvlJc w:val="left"/>
      <w:pPr>
        <w:ind w:left="2160" w:hanging="360"/>
      </w:pPr>
      <w:rPr>
        <w:rFonts w:ascii="Wingdings" w:hAnsi="Wingdings" w:hint="default"/>
      </w:rPr>
    </w:lvl>
    <w:lvl w:ilvl="3" w:tplc="B8BE089E">
      <w:start w:val="1"/>
      <w:numFmt w:val="bullet"/>
      <w:lvlText w:val=""/>
      <w:lvlJc w:val="left"/>
      <w:pPr>
        <w:ind w:left="2880" w:hanging="360"/>
      </w:pPr>
      <w:rPr>
        <w:rFonts w:ascii="Symbol" w:hAnsi="Symbol" w:hint="default"/>
      </w:rPr>
    </w:lvl>
    <w:lvl w:ilvl="4" w:tplc="1716F358">
      <w:start w:val="1"/>
      <w:numFmt w:val="bullet"/>
      <w:lvlText w:val="o"/>
      <w:lvlJc w:val="left"/>
      <w:pPr>
        <w:ind w:left="3600" w:hanging="360"/>
      </w:pPr>
      <w:rPr>
        <w:rFonts w:ascii="Courier New" w:hAnsi="Courier New" w:hint="default"/>
      </w:rPr>
    </w:lvl>
    <w:lvl w:ilvl="5" w:tplc="1ECE417C">
      <w:start w:val="1"/>
      <w:numFmt w:val="bullet"/>
      <w:lvlText w:val=""/>
      <w:lvlJc w:val="left"/>
      <w:pPr>
        <w:ind w:left="4320" w:hanging="360"/>
      </w:pPr>
      <w:rPr>
        <w:rFonts w:ascii="Wingdings" w:hAnsi="Wingdings" w:hint="default"/>
      </w:rPr>
    </w:lvl>
    <w:lvl w:ilvl="6" w:tplc="BD6C57BE">
      <w:start w:val="1"/>
      <w:numFmt w:val="bullet"/>
      <w:lvlText w:val=""/>
      <w:lvlJc w:val="left"/>
      <w:pPr>
        <w:ind w:left="5040" w:hanging="360"/>
      </w:pPr>
      <w:rPr>
        <w:rFonts w:ascii="Symbol" w:hAnsi="Symbol" w:hint="default"/>
      </w:rPr>
    </w:lvl>
    <w:lvl w:ilvl="7" w:tplc="64CA340E">
      <w:start w:val="1"/>
      <w:numFmt w:val="bullet"/>
      <w:lvlText w:val="o"/>
      <w:lvlJc w:val="left"/>
      <w:pPr>
        <w:ind w:left="5760" w:hanging="360"/>
      </w:pPr>
      <w:rPr>
        <w:rFonts w:ascii="Courier New" w:hAnsi="Courier New" w:hint="default"/>
      </w:rPr>
    </w:lvl>
    <w:lvl w:ilvl="8" w:tplc="787EEE7A">
      <w:start w:val="1"/>
      <w:numFmt w:val="bullet"/>
      <w:lvlText w:val=""/>
      <w:lvlJc w:val="left"/>
      <w:pPr>
        <w:ind w:left="6480" w:hanging="360"/>
      </w:pPr>
      <w:rPr>
        <w:rFonts w:ascii="Wingdings" w:hAnsi="Wingdings" w:hint="default"/>
      </w:rPr>
    </w:lvl>
  </w:abstractNum>
  <w:abstractNum w:abstractNumId="13" w15:restartNumberingAfterBreak="0">
    <w:nsid w:val="592287B0"/>
    <w:multiLevelType w:val="multilevel"/>
    <w:tmpl w:val="2868A8A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9BE53BE"/>
    <w:multiLevelType w:val="multilevel"/>
    <w:tmpl w:val="49C68898"/>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F067E7B"/>
    <w:multiLevelType w:val="multilevel"/>
    <w:tmpl w:val="B776A5EA"/>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7693033">
    <w:abstractNumId w:val="0"/>
  </w:num>
  <w:num w:numId="2" w16cid:durableId="1653413327">
    <w:abstractNumId w:val="12"/>
  </w:num>
  <w:num w:numId="3" w16cid:durableId="412359966">
    <w:abstractNumId w:val="3"/>
  </w:num>
  <w:num w:numId="4" w16cid:durableId="1245410760">
    <w:abstractNumId w:val="4"/>
  </w:num>
  <w:num w:numId="5" w16cid:durableId="716006378">
    <w:abstractNumId w:val="6"/>
  </w:num>
  <w:num w:numId="6" w16cid:durableId="1420056082">
    <w:abstractNumId w:val="5"/>
  </w:num>
  <w:num w:numId="7" w16cid:durableId="1073115365">
    <w:abstractNumId w:val="1"/>
  </w:num>
  <w:num w:numId="8" w16cid:durableId="2123376668">
    <w:abstractNumId w:val="7"/>
  </w:num>
  <w:num w:numId="9" w16cid:durableId="530921117">
    <w:abstractNumId w:val="10"/>
  </w:num>
  <w:num w:numId="10" w16cid:durableId="347222154">
    <w:abstractNumId w:val="9"/>
  </w:num>
  <w:num w:numId="11" w16cid:durableId="190388768">
    <w:abstractNumId w:val="14"/>
  </w:num>
  <w:num w:numId="12" w16cid:durableId="1093865186">
    <w:abstractNumId w:val="8"/>
  </w:num>
  <w:num w:numId="13" w16cid:durableId="516117196">
    <w:abstractNumId w:val="13"/>
  </w:num>
  <w:num w:numId="14" w16cid:durableId="1551112381">
    <w:abstractNumId w:val="11"/>
  </w:num>
  <w:num w:numId="15" w16cid:durableId="1590121498">
    <w:abstractNumId w:val="15"/>
  </w:num>
  <w:num w:numId="16" w16cid:durableId="18364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072DEFA"/>
    <w:rsid w:val="007623DE"/>
    <w:rsid w:val="00BD6705"/>
    <w:rsid w:val="1072DEFA"/>
    <w:rsid w:val="18993C4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0311"/>
  <w15:docId w15:val="{FC1E08A9-C06F-471F-8DEA-9F789E5B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rsid w:val="00326F90"/>
    <w:pPr>
      <w:ind w:left="720" w:hanging="360"/>
      <w:contextualSpacing/>
    </w:pPr>
  </w:style>
  <w:style w:type="paragraph" w:styleId="ListBullet4">
    <w:name w:val="List Bullet 4"/>
    <w:basedOn w:val="Normal"/>
    <w:uiPriority w:val="99"/>
    <w:unhideWhenUsed/>
    <w:rsid w:val="00326F90"/>
    <w:pPr>
      <w:ind w:left="1080" w:hanging="360"/>
      <w:contextualSpacing/>
    </w:pPr>
  </w:style>
  <w:style w:type="paragraph" w:styleId="ListBullet">
    <w:name w:val="List Bullet"/>
    <w:basedOn w:val="Normal"/>
    <w:uiPriority w:val="99"/>
    <w:unhideWhenUsed/>
    <w:qFormat/>
    <w:rsid w:val="00326F90"/>
    <w:pPr>
      <w:numPr>
        <w:numId w:val="10"/>
      </w:numPr>
      <w:contextualSpacing/>
    </w:pPr>
  </w:style>
  <w:style w:type="paragraph" w:styleId="ListBullet2">
    <w:name w:val="List Bullet 2"/>
    <w:basedOn w:val="Normal"/>
    <w:uiPriority w:val="99"/>
    <w:unhideWhenUsed/>
    <w:qFormat/>
    <w:rsid w:val="00326F90"/>
    <w:pPr>
      <w:numPr>
        <w:numId w:val="11"/>
      </w:numPr>
      <w:contextualSpacing/>
    </w:pPr>
  </w:style>
  <w:style w:type="paragraph" w:customStyle="1" w:styleId="ListBullet30">
    <w:name w:val="List Bullet 30"/>
    <w:basedOn w:val="Normal"/>
    <w:uiPriority w:val="99"/>
    <w:unhideWhenUsed/>
    <w:qFormat/>
    <w:rsid w:val="00326F90"/>
    <w:pPr>
      <w:numPr>
        <w:numId w:val="12"/>
      </w:numPr>
      <w:contextualSpacing/>
    </w:pPr>
  </w:style>
  <w:style w:type="paragraph" w:styleId="ListNumber">
    <w:name w:val="List Number"/>
    <w:basedOn w:val="Normal"/>
    <w:uiPriority w:val="99"/>
    <w:unhideWhenUsed/>
    <w:qFormat/>
    <w:rsid w:val="00326F90"/>
    <w:pPr>
      <w:numPr>
        <w:numId w:val="13"/>
      </w:numPr>
      <w:contextualSpacing/>
    </w:pPr>
  </w:style>
  <w:style w:type="paragraph" w:styleId="ListNumber2">
    <w:name w:val="List Number 2"/>
    <w:basedOn w:val="Normal"/>
    <w:uiPriority w:val="99"/>
    <w:unhideWhenUsed/>
    <w:qFormat/>
    <w:rsid w:val="0029639D"/>
    <w:pPr>
      <w:numPr>
        <w:numId w:val="14"/>
      </w:numPr>
      <w:contextualSpacing/>
    </w:pPr>
  </w:style>
  <w:style w:type="paragraph" w:styleId="ListNumber3">
    <w:name w:val="List Number 3"/>
    <w:basedOn w:val="Normal"/>
    <w:uiPriority w:val="99"/>
    <w:unhideWhenUsed/>
    <w:qFormat/>
    <w:rsid w:val="0029639D"/>
    <w:pPr>
      <w:numPr>
        <w:numId w:val="15"/>
      </w:num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Yaser Pourmohammadi Fallah</cp:lastModifiedBy>
  <cp:revision>4</cp:revision>
  <dcterms:created xsi:type="dcterms:W3CDTF">2013-12-23T23:15:00Z</dcterms:created>
  <dcterms:modified xsi:type="dcterms:W3CDTF">2025-02-20T04:11:00Z</dcterms:modified>
  <dc:language>en-US</dc:language>
</cp:coreProperties>
</file>